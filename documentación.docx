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Estructura del Proyecto - Truco en Wollok</w:t>
      </w:r>
    </w:p>
    <w:p>
      <w:pPr>
        <w:pStyle w:val="Heading2"/>
        <w:rPr/>
      </w:pPr>
      <w:r>
        <w:rPr/>
        <w:t>Archivo: cartas.wlk</w:t>
      </w:r>
    </w:p>
    <w:p>
      <w:pPr>
        <w:pStyle w:val="Normal"/>
        <w:rPr/>
      </w:pPr>
      <w:r>
        <w:rPr/>
        <w:t>Importaciones: Ninguna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🔷 </w:t>
      </w:r>
      <w:r>
        <w:rPr/>
        <w:t>Clase: Carta</w:t>
      </w:r>
    </w:p>
    <w:p>
      <w:pPr>
        <w:pStyle w:val="Normal"/>
        <w:rPr/>
      </w:pPr>
      <w:r>
        <w:rPr/>
        <w:t>Función: Representa una carta del juego y gestiona su puntaje.</w:t>
      </w:r>
    </w:p>
    <w:p>
      <w:pPr>
        <w:pStyle w:val="Normal"/>
        <w:rPr/>
      </w:pPr>
      <w:r>
        <w:rPr>
          <w:b/>
        </w:rPr>
        <w:t>Atributos:</w:t>
      </w:r>
    </w:p>
    <w:p>
      <w:pPr>
        <w:pStyle w:val="Normal"/>
        <w:rPr/>
      </w:pPr>
      <w:r>
        <w:rPr/>
        <w:t xml:space="preserve">- </w:t>
      </w:r>
      <w:r>
        <w:rPr>
          <w:b w:val="false"/>
          <w:bCs w:val="false"/>
          <w:i/>
          <w:iCs/>
          <w:u w:val="none"/>
        </w:rPr>
        <w:t>palo ( const property)</w:t>
      </w:r>
    </w:p>
    <w:p>
      <w:pPr>
        <w:pStyle w:val="Normal"/>
        <w:rPr/>
      </w:pPr>
      <w:r>
        <w:rPr/>
        <w:t xml:space="preserve">- </w:t>
      </w:r>
      <w:r>
        <w:rPr>
          <w:b w:val="false"/>
          <w:bCs w:val="false"/>
          <w:i/>
          <w:iCs/>
          <w:u w:val="none"/>
        </w:rPr>
        <w:t>numero ( const property)</w:t>
      </w:r>
    </w:p>
    <w:p>
      <w:pPr>
        <w:pStyle w:val="Normal"/>
        <w:rPr/>
      </w:pPr>
      <w:r>
        <w:rPr/>
        <w:t xml:space="preserve">- </w:t>
      </w:r>
      <w:r>
        <w:rPr>
          <w:b w:val="false"/>
          <w:bCs w:val="false"/>
          <w:i/>
          <w:iCs/>
          <w:u w:val="none"/>
        </w:rPr>
        <w:t>puntaje ( var property)</w:t>
      </w:r>
      <w:r>
        <w:rPr/>
        <w:t xml:space="preserve"> – Representa el valor real de la carta en el juego.</w:t>
      </w:r>
    </w:p>
    <w:p>
      <w:pPr>
        <w:pStyle w:val="Normal"/>
        <w:rPr/>
      </w:pPr>
      <w:r>
        <w:rPr>
          <w:b/>
        </w:rPr>
        <w:t>Métodos: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calcularPuntaje(numeroCarta)</w:t>
      </w:r>
      <w:r>
        <w:rPr/>
        <w:t xml:space="preserve"> – Asigna puntajes en base al número y palo.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asignarPuntajeInicial()</w:t>
      </w:r>
      <w:r>
        <w:rPr/>
        <w:t xml:space="preserve"> – Inicializa el puntaje de la carta.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 xml:space="preserve">unoEspadas(), unoBasto(), etc. </w:t>
      </w:r>
      <w:r>
        <w:rPr/>
        <w:t>– Puntajes especiales para cartas como el 1 de espadas, 7 de oro,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🔷 </w:t>
      </w:r>
      <w:r>
        <w:rPr/>
        <w:t>Clase: Palo (vacía)</w:t>
      </w:r>
    </w:p>
    <w:p>
      <w:pPr>
        <w:pStyle w:val="Normal"/>
        <w:rPr/>
      </w:pPr>
      <w:r>
        <w:rPr/>
        <w:t>Función: Sirve para instanciar los palos de las cartas.</w:t>
      </w:r>
    </w:p>
    <w:p>
      <w:pPr>
        <w:pStyle w:val="Heading2"/>
        <w:rPr/>
      </w:pPr>
      <w:r>
        <w:rPr/>
        <w:t>Archivo: juego.wlk</w:t>
      </w:r>
    </w:p>
    <w:p>
      <w:pPr>
        <w:pStyle w:val="Normal"/>
        <w:rPr/>
      </w:pPr>
      <w:r>
        <w:rPr/>
        <w:t>Importaciones: cartas.wlk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🟡 </w:t>
      </w:r>
      <w:r>
        <w:rPr/>
        <w:t>Objeto: Juego</w:t>
      </w:r>
    </w:p>
    <w:p>
      <w:pPr>
        <w:pStyle w:val="Normal"/>
        <w:rPr/>
      </w:pPr>
      <w:r>
        <w:rPr/>
        <w:t>Función: Crear cartas y manejarlas.</w:t>
      </w:r>
    </w:p>
    <w:p>
      <w:pPr>
        <w:pStyle w:val="Normal"/>
        <w:rPr/>
      </w:pPr>
      <w:r>
        <w:rPr>
          <w:b/>
        </w:rPr>
        <w:t>Atributos: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cantidadDeManos = 1 (var property)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cartas[] = Lista vacía (const property)</w:t>
      </w:r>
      <w:r>
        <w:rPr/>
        <w:t xml:space="preserve"> – Contenedor de instancias de Carta.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indiceCartasMax = 39 (var property)</w:t>
      </w:r>
      <w:r>
        <w:rPr/>
        <w:t xml:space="preserve"> – Límite de cartas.</w:t>
      </w:r>
    </w:p>
    <w:p>
      <w:pPr>
        <w:pStyle w:val="Normal"/>
        <w:rPr/>
      </w:pPr>
      <w:r>
        <w:rPr>
          <w:b/>
        </w:rPr>
        <w:t>Métodos: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jugar()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crearCartas()</w:t>
      </w:r>
      <w:r>
        <w:rPr/>
        <w:t xml:space="preserve"> – Genera 40 cartas con número y palo.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reducirIndiceCartas()</w:t>
      </w:r>
      <w:r>
        <w:rPr/>
        <w:t xml:space="preserve"> – Quita cartas de la lista.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reestablecerIndiceCartas()</w:t>
      </w:r>
      <w:r>
        <w:rPr/>
        <w:t xml:space="preserve"> – Restaura el índice.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limpiarCartas()</w:t>
      </w:r>
      <w:r>
        <w:rPr/>
        <w:t xml:space="preserve"> – Vacía la lista.</w:t>
      </w:r>
    </w:p>
    <w:p>
      <w:pPr>
        <w:pStyle w:val="Normal"/>
        <w:rPr/>
      </w:pPr>
      <w:r>
        <w:rPr>
          <w:u w:val="none"/>
        </w:rPr>
        <w:t xml:space="preserve">- </w:t>
      </w:r>
      <w:r>
        <w:rPr>
          <w:u w:val="single"/>
        </w:rPr>
        <w:t>asignarPuntajeCadaCarta()</w:t>
      </w:r>
      <w:r>
        <w:rPr>
          <w:u w:val="none"/>
        </w:rPr>
        <w:t xml:space="preserve"> </w:t>
      </w:r>
      <w:r>
        <w:rPr/>
        <w:t xml:space="preserve">– Usa asignarPuntajeInicial() de cada </w:t>
      </w:r>
      <w:r>
        <w:rPr>
          <w:u w:val="none"/>
        </w:rPr>
        <w:t>carta.</w:t>
      </w:r>
    </w:p>
    <w:p>
      <w:pPr>
        <w:pStyle w:val="Normal"/>
        <w:rPr>
          <w:u w:val="none"/>
        </w:rPr>
      </w:pPr>
      <w:r>
        <w:rPr>
          <w:u w:val="none"/>
        </w:rPr>
        <w:t xml:space="preserve">- </w:t>
      </w:r>
      <w:r>
        <w:rPr>
          <w:u w:val="none"/>
        </w:rPr>
        <w:t>c</w:t>
      </w:r>
      <w:r>
        <w:rPr>
          <w:b w:val="false"/>
          <w:bCs w:val="false"/>
          <w:u w:val="single"/>
        </w:rPr>
        <w:t>antidadDeCartas()</w:t>
      </w:r>
      <w:r>
        <w:rPr>
          <w:u w:val="none"/>
        </w:rPr>
        <w:t xml:space="preserve"> – Devuelve el tamaño de cartas[].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🟡 </w:t>
      </w:r>
      <w:r>
        <w:rPr/>
        <w:t>Objeto: Envido</w:t>
      </w:r>
    </w:p>
    <w:p>
      <w:pPr>
        <w:pStyle w:val="Normal"/>
        <w:rPr/>
      </w:pPr>
      <w:r>
        <w:rPr/>
        <w:t>Función: Evalúa y compara puntos de envido.</w:t>
      </w:r>
    </w:p>
    <w:p>
      <w:pPr>
        <w:pStyle w:val="Normal"/>
        <w:rPr/>
      </w:pPr>
      <w:r>
        <w:rPr>
          <w:b/>
        </w:rPr>
        <w:t>Métodos: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jugarEnvido(jugador1, jugador2)</w:t>
      </w:r>
      <w:r>
        <w:rPr/>
        <w:t xml:space="preserve"> – Compara puntos y asigna al ganador.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tomarPuntosMaximosDeCartas(jugador)</w:t>
      </w:r>
      <w:r>
        <w:rPr/>
        <w:t xml:space="preserve"> – Suma cartas del mismo palo y elige el mayor.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esFigura(carta)</w:t>
      </w:r>
      <w:r>
        <w:rPr/>
        <w:t xml:space="preserve"> – Verifica si la carta es una figura (10, 11, 12).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c</w:t>
      </w:r>
      <w:r>
        <w:rPr>
          <w:u w:val="single"/>
        </w:rPr>
        <w:t>artasEspadas(), CartasOros(), etc</w:t>
      </w:r>
      <w:r>
        <w:rPr/>
        <w:t>. – Filtra mano[] por palo.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c</w:t>
      </w:r>
      <w:r>
        <w:rPr>
          <w:u w:val="single"/>
        </w:rPr>
        <w:t>artasEspadasSinFiguras(), etc</w:t>
      </w:r>
      <w:r>
        <w:rPr/>
        <w:t>. – Filtra cartas sin figuras.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🟡 </w:t>
      </w:r>
      <w:r>
        <w:rPr/>
        <w:t>Objeto: Truco (vacío)</w:t>
      </w:r>
    </w:p>
    <w:p>
      <w:pPr>
        <w:pStyle w:val="Heading2"/>
        <w:rPr/>
      </w:pPr>
      <w:r>
        <w:rPr/>
        <w:t xml:space="preserve"> </w:t>
      </w:r>
      <w:r>
        <w:rPr/>
        <w:t>Archivo: jugadores.wlk</w:t>
      </w:r>
    </w:p>
    <w:p>
      <w:pPr>
        <w:pStyle w:val="Normal"/>
        <w:rPr/>
      </w:pPr>
      <w:r>
        <w:rPr/>
        <w:t>Importaciones: cartas.wlk, juego.wlk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🔶 </w:t>
      </w:r>
      <w:r>
        <w:rPr/>
        <w:t>Clase: Jugador</w:t>
      </w:r>
    </w:p>
    <w:p>
      <w:pPr>
        <w:pStyle w:val="Normal"/>
        <w:rPr/>
      </w:pPr>
      <w:r>
        <w:rPr/>
        <w:t>Función: Gestiona la mano de un jugador y sus puntos.</w:t>
      </w:r>
    </w:p>
    <w:p>
      <w:pPr>
        <w:pStyle w:val="Normal"/>
        <w:rPr/>
      </w:pPr>
      <w:r>
        <w:rPr>
          <w:b/>
        </w:rPr>
        <w:t>Atributos: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mano[] = Lista vacía (const property)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puntos = 0 (var property)</w:t>
      </w:r>
    </w:p>
    <w:p>
      <w:pPr>
        <w:pStyle w:val="Normal"/>
        <w:rPr/>
      </w:pPr>
      <w:r>
        <w:rPr>
          <w:b/>
        </w:rPr>
        <w:t>Métodos: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repartirCartaMano()</w:t>
      </w:r>
      <w:r>
        <w:rPr/>
        <w:t xml:space="preserve"> – Asigna cartas aleatorias.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tamañoMano()</w:t>
      </w:r>
      <w:r>
        <w:rPr/>
        <w:t xml:space="preserve"> – Devuelve el tamaño de mano[].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indiceDeCartas(indice)</w:t>
      </w:r>
      <w:r>
        <w:rPr/>
        <w:t xml:space="preserve"> – Busca una carta en cartas[].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 xml:space="preserve">numeroAleatorioEntre1yMax() </w:t>
      </w:r>
      <w:r>
        <w:rPr/>
        <w:t>– Genera un número aleatorio.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añadirCartaAMano(indice)</w:t>
      </w:r>
      <w:r>
        <w:rPr/>
        <w:t xml:space="preserve"> – Añade una carta a mano[].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 xml:space="preserve">removerCartaEnIndice(indice) </w:t>
      </w:r>
      <w:r>
        <w:rPr/>
        <w:t>– Quita una carta.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l</w:t>
      </w:r>
      <w:r>
        <w:rPr>
          <w:u w:val="single"/>
        </w:rPr>
        <w:t>impiarMano()</w:t>
      </w:r>
      <w:r>
        <w:rPr/>
        <w:t xml:space="preserve"> – Vacía mano[].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ponerCarta()</w:t>
      </w:r>
      <w:r>
        <w:rPr/>
        <w:t xml:space="preserve"> – Devuelve la primera carta de mano[].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</w:t>
      </w:r>
      <w:r>
        <w:rPr>
          <w:u w:val="single"/>
        </w:rPr>
        <w:t>sumarPuntos(_puntos)</w:t>
      </w:r>
      <w:r>
        <w:rPr/>
        <w:t xml:space="preserve"> – Aumenta los puntos del jugador.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LibreOffice/24.8.6.2$Linux_X86_64 LibreOffice_project/d50be90c1d90f0f90a5235ffcbbafbbfa38a83c2</Application>
  <AppVersion>15.0000</AppVersion>
  <Pages>3</Pages>
  <Words>333</Words>
  <Characters>2023</Characters>
  <CharactersWithSpaces>2326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2025-04-30T17:11:14Z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